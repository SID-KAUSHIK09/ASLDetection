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1312373.19143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1312759.9421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1312872.14836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017105.726657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365428.523592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365516.94858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5760.03526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5902.035094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hello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3488212.330476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364385.086031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365955.988577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364662.576608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5148.433210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5263.7343898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5414.710713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7123.032903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7255.26586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7010.0700078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894.7080224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space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3488092.6172557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730.8292613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thanks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3488297.8676755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543.868963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482.0086954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431.584442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X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345.4559453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82496264.3656037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